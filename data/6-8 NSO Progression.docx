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6-8 NSO Progression</w:t>
      </w:r>
    </w:p>
    <w:p>
      <w:pPr>
        <w:pStyle w:val="Heading1"/>
      </w:pPr>
      <w:r>
        <w:t>Conceptual Threads</w:t>
      </w:r>
    </w:p>
    <w:p>
      <w:r>
        <w:t xml:space="preserve">## Conceptual Thread 1: Rational Numbers and Their Applications  </w:t>
        <w:br/>
        <w:t>**Description:** This thread explores the extension of numerical understanding to rational numbers, including their representation, comparison, absolute value, and practical applications. Students progress from foundational number sense to interpreting rational numbers in mathematical and real-world contexts, using tools such as number lines, symbols (&lt;, &gt;, =), and absolute value. This thread builds a robust conceptual framework for rational numbers and prepares students for operations and applications with these numbers.</w:t>
      </w:r>
    </w:p>
    <w:p>
      <w:r>
        <w:t xml:space="preserve">### Learning Progression  </w:t>
        <w:br/>
        <w:t xml:space="preserve">#### **Grade 6:**  </w:t>
        <w:br/>
        <w:t>In Grade 6, the focus shifts to rational numbers, which include positive and negative integers, fractions, decimals, and percentages. MA.6.NSO.1.1 introduces students to plotting, ordering, and comparing rational numbers, emphasizing the use of symbols (&lt;, &gt;, =) and contexts involving rational numbers in the same form. For example, students compare 3/4 and 0.75 or order -3, 0, and 5. This benchmark ensures fluency in understanding rational numbers in different formats. In MA.6.NSO.1.2, students use rational numbers to represent quantities with opposite directions, such as elevations or temperatures, and compare them on a number line, interpreting zero in context (e.g., sea level as a reference point). Absolute value is introduced in MA.6.NSO.1.3, where students learn to interpret absolute value as the distance from zero on a number line. This understanding is applied in MA.6.NSO.1.4, where students solve mathematical and real-world problems involving absolute value, such as comparing financial gains and losses. These benchmarks connect the concept of rational numbers to meaningful, real-world contexts and establish a foundational understanding of their properties.</w:t>
      </w:r>
    </w:p>
    <w:p>
      <w:r>
        <w:t xml:space="preserve">### Connections  </w:t>
        <w:br/>
        <w:t xml:space="preserve">**Prior Learning:** In earlier grades, students develop number sense with whole numbers, fractions, and decimals. For example, MA.4.NSO.1.5 introduces the comparison of decimals up to the hundredths and MA.4.NSO.2.6 builds understanding of decimal relationships (e.g., one-tenth more or less). These skills set the stage for extending to rational numbers in Grade 6.  </w:t>
      </w:r>
    </w:p>
    <w:p>
      <w:r>
        <w:t>**Future Learning:** In high school, students expand their understanding of rational numbers into complex numbers and functions. They use rational numbers in algebraic expressions, solve equations, and graph functions that include rational coefficients. The middle school focus on rational numbers prepares students for operations and real-world modeling with these numbers.</w:t>
      </w:r>
    </w:p>
    <w:p>
      <w:r>
        <w:t>---</w:t>
      </w:r>
    </w:p>
    <w:p>
      <w:r>
        <w:t xml:space="preserve">## Conceptual Thread 2: Operations with Rational Numbers  </w:t>
        <w:br/>
        <w:t xml:space="preserve">**Description:** This thread emphasizes the development of procedural fluency in operations with rational numbers, including positive fractions, decimals, and mixed numbers. Students extend their understanding of addition, subtraction, multiplication, and division to rational numbers and apply them to solve multi-step mathematical and real-world problems.  </w:t>
      </w:r>
    </w:p>
    <w:p>
      <w:r>
        <w:t xml:space="preserve">### Learning Progression  </w:t>
        <w:br/>
        <w:t xml:space="preserve">#### **Grade 6:**  </w:t>
        <w:br/>
        <w:t>Grade 6 introduces students to operations with rational numbers, focusing on decimals and fractions. MA.6.NSO.2.1 requires students to multiply and divide positive multi-digit decimals to the thousandths using a standard algorithm with procedural fluency. This benchmark emphasizes precision and fluency with decimals, limited to no more than five total digits. MA.6.NSO.2.2 deepens students’ understanding of multiplication and division by extending these operations to positive fractions, including mixed numbers. Instruction connects visual models, reciprocals, and algorithms, enabling students to compute products and quotients efficiently. This foundational understanding is applied in MA.6.NSO.2.3, where students solve multi-step real-world problems involving all four operations (addition, subtraction, multiplication, and division) with positive decimals and fractions. For example, students calculate total costs or distances with mixed numbers, emphasizing procedural reliability and real-world connections.</w:t>
      </w:r>
    </w:p>
    <w:p>
      <w:r>
        <w:t xml:space="preserve">### Connections  </w:t>
        <w:br/>
        <w:t xml:space="preserve">**Prior Learning:** In Grades 4 and 5, students develop fluency in operations with whole numbers and decimals. For instance, MA.5.NSO.2.3 introduces addition and subtraction of decimals to the thousandths, and MA.5.NSO.2.1 focuses on multiplying multi-digit whole numbers. These skills serve as prerequisites for rational number operations in Grade 6.  </w:t>
      </w:r>
    </w:p>
    <w:p>
      <w:r>
        <w:t>**Future Learning:** High school mathematics expands on these concepts by introducing operations with irrational numbers and algebraic expressions. Students solve complex equations and analyze relationships in functions, requiring a deep understanding of rational number operations.</w:t>
      </w:r>
    </w:p>
    <w:p>
      <w:r>
        <w:t>---</w:t>
      </w:r>
    </w:p>
    <w:p>
      <w:r>
        <w:t xml:space="preserve">## Conceptual Thread 3: Representing Numbers in Real-World Contexts  </w:t>
        <w:br/>
        <w:t xml:space="preserve">**Description:** This thread focuses on applying rational numbers to interpret, analyze, and solve real-world problems. Students use number lines, absolute value, and operations with rational numbers to represent quantities in contexts such as distances, temperatures, and finances.  </w:t>
      </w:r>
    </w:p>
    <w:p>
      <w:r>
        <w:t xml:space="preserve">### Learning Progression  </w:t>
        <w:br/>
        <w:t xml:space="preserve">#### **Grade 6:**  </w:t>
        <w:br/>
        <w:t>In Grade 6, students engage deeply with real-world applications of rational numbers. MA.6.NSO.1.2 introduces students to representing quantities with opposite directions using rational numbers, such as elevations above and below sea level or financial profit and loss. Students interpret zero within its context (e.g., sea level or a neutral financial balance). MA.6.NSO.1.3 builds on this by connecting absolute value to real-world situations, such as measuring the distance between two temperatures or comparing financial debt and savings. MA.6.NSO.1.4 challenges students to solve problems involving absolute value, emphasizing practical applications like profit analysis or temperature differences. In MA.6.NSO.2.3, students solve multi-step problems involving rational numbers and all four operations, such as calculating total expenses or comparing measurements in scientific experiments. These benchmarks highlight the importance of rational numbers in real-world problem-solving and decision-making.</w:t>
      </w:r>
    </w:p>
    <w:p>
      <w:r>
        <w:t xml:space="preserve">### Connections  </w:t>
        <w:br/>
        <w:t xml:space="preserve">**Prior Learning:** Earlier grades introduce students to representing numbers in real-world contexts, such as plotting and comparing whole numbers (MA.4.NSO.1.3) and using operations to calculate totals or differences (MA.5.NSO.2.x). These foundational skills prepare students for applying rational numbers in Grade 6.  </w:t>
      </w:r>
    </w:p>
    <w:p>
      <w:r>
        <w:t>**Future Learning:** High school mathematics builds on this by integrating rational numbers into advanced problem-solving contexts, such as modeling real-world phenomena with algebraic equations and analyzing data distributions. Students use rational numbers to represent variability, calculate probabilities, and understand statistical measures.</w:t>
      </w:r>
    </w:p>
    <w:p>
      <w:r>
        <w:t>---</w:t>
      </w:r>
    </w:p>
    <w:p>
      <w:r>
        <w:t xml:space="preserve">## Conceptual Thread 4: Procedural Fluency and Strategies  </w:t>
        <w:br/>
        <w:t xml:space="preserve">**Description:** This thread emphasizes developing procedural fluency and reliable strategies for operations involving rational numbers. Students learn algorithms and techniques for efficient computation, connecting visual models and numerical representations to build accuracy and understanding.  </w:t>
      </w:r>
    </w:p>
    <w:p>
      <w:r>
        <w:t xml:space="preserve">### Learning Progression  </w:t>
        <w:br/>
        <w:t xml:space="preserve">#### **Grade 6:**  </w:t>
        <w:br/>
        <w:t>In Grade 6, procedural fluency is central to operations with rational numbers. MA.6.NSO.2.1 focuses on multiplying and dividing positive decimals to the thousandths using standard algorithms, ensuring students can compute accurately and efficiently. MA.6.NSO.2.2 extends procedural fluency to positive fractions, including mixed numbers, by teaching connections between visual models, reciprocals, and algorithms. This skill set supports multi-step problem-solving in MA.6.NSO.2.3, where students apply strategies for operations with decimals and fractions to tackle complex real-world scenarios. Instruction emphasizes choosing reliable methods and connecting computations to meaningful contexts.</w:t>
      </w:r>
    </w:p>
    <w:p>
      <w:r>
        <w:t xml:space="preserve">### Connections  </w:t>
        <w:br/>
        <w:t xml:space="preserve">**Prior Learning:** In earlier grades, students develop procedural reliability with whole numbers and decimals. For instance, MA.4.NSO.2.3 introduces multiplication of two-digit numbers, and MA.5.NSO.2.3 focuses on decimal operations. These benchmarks establish the foundation for rational number fluency in Grade 6.  </w:t>
      </w:r>
    </w:p>
    <w:p>
      <w:r>
        <w:t>**Future Learning:** High school mathematics requires procedural fluency for solving algebraic equations, manipulating expressions, and performing operations with irrational numbers. The focus on strategies and algorithms in Grade 6 prepares students for these advanced applications.</w:t>
      </w:r>
    </w:p>
    <w:p>
      <w:r>
        <w:t>---</w:t>
      </w:r>
    </w:p>
    <w:p>
      <w:r>
        <w:t>Through the Grade 6-8 standards, students establish a comprehensive understanding of rational numbers, their properties, operations, and applications. This progression builds on earlier grades' numerical foundations and prepares students for high school mathematics, where rational numbers are integrated into algebra, geometry, and statistics. Each conceptual thread contributes to a cohesive arc of learning, ensuring students are equipped with the skills and understanding necessary for future success.</w:t>
      </w:r>
    </w:p>
    <w:p>
      <w:pPr>
        <w:pStyle w:val="Heading1"/>
      </w:pPr>
      <w:r>
        <w:t>Concept Development</w:t>
      </w:r>
    </w:p>
    <w:p>
      <w:r>
        <w:t>## Progression of Standards in Grades 6-8: Number Sense and Operations Strand</w:t>
      </w:r>
    </w:p>
    <w:p>
      <w:r>
        <w:t>### Grade 6</w:t>
        <w:br/>
        <w:t>Grade 6 focuses on extending students' understanding of numbers to include rational numbers, emphasizing comparison, representation, and operations with positive rational numbers:</w:t>
        <w:br/>
        <w:t>- **MA.6.NSO.1.1**: Students define rational numbers, plot, order, and compare positive and negative rational numbers in the same form (e.g., fractions, decimals, percentages). This introduces comparisons using symbols (&lt;, &gt;, =) for rational numbers.</w:t>
        <w:br/>
        <w:t>- **MA.6.NSO.1.2**: Students represent quantities with opposite directions using rational numbers. They compare these values on a number line and interpret the meaning of zero in a given context, such as elevation or finances.</w:t>
        <w:br/>
        <w:t>- **MA.6.NSO.1.3**: The concept of absolute value is introduced, defined as the distance from zero on a number line. Students interpret absolute value through real-world contexts and find the absolute value of rational numbers.</w:t>
        <w:br/>
        <w:t>- **MA.6.NSO.1.4**: Students solve real-world and mathematical problems involving absolute value, including comparing absolute values of integers. This application strengthens their understanding of absolute value in meaningful situations.</w:t>
        <w:br/>
        <w:t>- **MA.6.NSO.2.1**: Students multiply and divide positive multi-digit decimals to the thousandths, developing procedural fluency with a standard algorithm.</w:t>
        <w:br/>
        <w:t>- **MA.6.NSO.2.2**: Students compute products and quotients of positive fractions, including mixed numbers. Instruction emphasizes connections between visual models, reciprocals, and algorithms.</w:t>
        <w:br/>
        <w:t>- **MA.6.NSO.2.3**: Multi-step real-world problems involving all four operations with positive multi-digit decimals and positive fractions, including mixed numbers, are introduced. This benchmark develops problem-solving skills with increasingly complex operations.</w:t>
      </w:r>
    </w:p>
    <w:p>
      <w:r>
        <w:t>Grade 6 builds foundational skills in rational number operations, comparisons, and absolute value. It prepares students to handle more advanced problems involving rational numbers and operations in Grade 7.</w:t>
      </w:r>
    </w:p>
    <w:p>
      <w:r>
        <w:t>---</w:t>
      </w:r>
    </w:p>
    <w:p>
      <w:r>
        <w:t>### Grade 7</w:t>
        <w:br/>
        <w:t>Grade 7 expands on the foundations of rational numbers and introduces applications involving proportional relationships and operations with rational numbers in diverse contexts:</w:t>
        <w:br/>
        <w:t>- **MA.7.NSO.1.1**: Students extend their understanding of rational numbers by solving real-world problems involving the addition, subtraction, multiplication, and division of integers. This includes problems that require reasoning about negatives and positives.</w:t>
        <w:br/>
        <w:t>- **MA.7.NSO.1.2**: Students represent and solve problems involving rational numbers in multiple forms, including fractions, decimals, and percentages. They learn to convert between these forms to address mathematical and contextual problems.</w:t>
        <w:br/>
        <w:t>- **MA.7.NSO.2.1**: Students compute sums, differences, products, and quotients of positive and negative rational numbers with procedural fluency. This builds on their ability to work with rational numbers introduced in Grade 6 and incorporates negative values.</w:t>
        <w:br/>
        <w:t>- **MA.7.NSO.2.2**: Multi-step real-world and mathematical problems involving all four operations with rational numbers in diverse forms are emphasized. Students apply their procedural fluency to complex problem-solving scenarios.</w:t>
      </w:r>
    </w:p>
    <w:p>
      <w:r>
        <w:t>Grade 7 deepens students' understanding of rational numbers by incorporating negative values and requiring multi-step problem-solving. This work establishes a strong foundation for handling more abstract concepts in Grade 8.</w:t>
      </w:r>
    </w:p>
    <w:p>
      <w:r>
        <w:t>---</w:t>
      </w:r>
    </w:p>
    <w:p>
      <w:r>
        <w:t>### Grade 8</w:t>
        <w:br/>
        <w:t>Grade 8 focuses on applying operations with rational numbers and shifting toward algebraic reasoning and broader numerical applications:</w:t>
        <w:br/>
        <w:t>- **MA.8.NSO.1.1**: Students evaluate numerical expressions involving rational numbers using properties of operations and order of operations. This includes multi-step problems and expressions with rational numbers in various forms.</w:t>
        <w:br/>
        <w:t>- **MA.8.NSO.1.2**: Students solve real-world problems involving rational numbers, including those requiring conversions between fractions, decimals, and percentages. This benchmark emphasizes fluency across representations.</w:t>
        <w:br/>
        <w:t>- **MA.8.NSO.2.1**: Students compute square roots and cube roots of perfect squares and cubes. This introduces an important numerical concept for algebraic reasoning, connecting rational numbers to exponents and roots.</w:t>
        <w:br/>
        <w:t>- **MA.8.NSO.2.2**: Students solve equations and expressions involving rational numbers with procedural reliability. This benchmark bridges numerical operations with algebraic problem-solving.</w:t>
      </w:r>
    </w:p>
    <w:p>
      <w:r>
        <w:t>Grade 8 synthesizes the skills developed in Grades 6 and 7, emphasizing fluency with rational numbers across forms and expanding to include roots and algebraic reasoning. It prepares students for high school-level mathematics.</w:t>
      </w:r>
    </w:p>
    <w:p>
      <w:r>
        <w:t>---</w:t>
      </w:r>
    </w:p>
    <w:p>
      <w:r>
        <w:t>## Milestones Across Grades 6-8</w:t>
        <w:br/>
        <w:t>1. **Grade 6**: Introduction to rational numbers, absolute value, and operations with positive rational numbers. Students begin solving multi-step problems and interpreting numbers in real-world contexts.</w:t>
        <w:br/>
        <w:t>2. **Grade 7**: Expansion to include negative rational numbers and mastery of all operations involving rational numbers. Students solve increasingly complex multi-step real-world problems and apply reasoning about negatives and positives.</w:t>
        <w:br/>
        <w:t>3. **Grade 8**: Application of rational numbers to algebraic contexts, including evaluating expressions, solving equations, and introducing square and cube roots. Students synthesize procedural fluency into broader mathematical reasoning.</w:t>
      </w:r>
    </w:p>
    <w:p>
      <w:r>
        <w:t>---</w:t>
      </w:r>
    </w:p>
    <w:p>
      <w:r>
        <w:t>## Key Transitions Needing Explicit Scaffolding</w:t>
        <w:br/>
        <w:t>- Transition from working only with positive rational numbers in Grade 6 to incorporating negative rational numbers in Grade 7 requires explicit focus on understanding negatives in real-world contexts (e.g., debt, temperature).</w:t>
        <w:br/>
        <w:t>- Moving from procedural fluency with operations in Grade 7 to applying these operations in algebraic contexts in Grade 8 necessitates scaffolding around order of operations and connections to algebraic properties.</w:t>
        <w:br/>
        <w:t xml:space="preserve">- Introduction of square roots and cube roots in Grade 8 builds on rational number fluency but requires foundational understanding of exponents and their inverse operations. </w:t>
      </w:r>
    </w:p>
    <w:p>
      <w:r>
        <w:t>This progression ensures students build a robust understanding of rational numbers and operations, culminating in readiness for high school algebra and advanced mathematical reasoning.</w:t>
      </w:r>
    </w:p>
    <w:p>
      <w:pPr>
        <w:pStyle w:val="Heading1"/>
      </w:pPr>
      <w:r>
        <w:t>Representational Shifts</w:t>
      </w:r>
    </w:p>
    <w:p>
      <w:r>
        <w:t>## Representational Forms Progression in Grades 6-8</w:t>
      </w:r>
    </w:p>
    <w:p>
      <w:r>
        <w:t>### Major Representational Forms Catalog:</w:t>
        <w:br/>
        <w:t>Below is a detailed progression of representational forms introduced or reinforced in grades 6 through 8, organized by standard progression.</w:t>
      </w:r>
    </w:p>
    <w:p>
      <w:r>
        <w:t>| **Representation Type**       | **Grade Level** | **Standards**           | **Clarifications**                                                                 | **Purpose and Evolution**                                                                 |</w:t>
        <w:br/>
        <w:t>|--------------------------------|-----------------|-------------------------|-------------------------------------------------------------------------------------|-------------------------------------------------------------------------------------------|</w:t>
        <w:br/>
        <w:t>| **Number Lines (Horizontal/Vertical)** | Grade 6        | MA.6.NSO.1.1, MA.6.NSO.1.2, MA.6.NSO.1.3 | Used to plot, order, and compare rational numbers, including positive and negative values, and represent real-world contexts. | Builds on prior exposure to positive numbers and extends to rational numbers, including integers, fractions, decimals, and percentages. Vertical number lines are introduced for specific real-world contexts like temperature. |</w:t>
        <w:br/>
        <w:t>| **Symbolic Representations**   | Grade 6        | MA.6.NSO.2.1, MA.6.NSO.2.2, MA.6.NSO.2.3 | Symbolic equations are used to represent operations (multiplication, division) with fractions, decimals, and mixed numbers. | Strengthens procedural fluency in operations with rational numbers and links symbolic representations to visual models. |</w:t>
        <w:br/>
        <w:t>| **Absolute Value as Distance** | Grade 6        | MA.6.NSO.1.3, MA.6.NSO.1.4 | Absolute value is represented visually on a number line and connected to real-world contexts such as distances and temperatures. | Introduces absolute value as the distance from zero, reinforcing its connection to opposites and mirror images on the number line. |</w:t>
        <w:br/>
        <w:t>| **Area Models**                | Grade 6        | MA.6.NSO.2.2            | Visual models are used to represent multiplication and division of fractions. | Connects concrete visual representations to abstract operations, emphasizing the relationship between area and fractions. |</w:t>
        <w:br/>
        <w:t>| **Tables**                     | Grade 7        | MA.7.AR.3.3             | Tables are used to organize data for proportional relationships and to solve problems systematically. | Builds on basic tabular organization from earlier grades and expands to proportional reasoning with rational numbers. |</w:t>
        <w:br/>
        <w:t>| **Graphs of Proportional Relationships** | Grade 7        | MA.7.AR.3.2             | Graphs are used to represent proportional relationships, showing constant rates of change. | Introduces graphical analysis of proportional relationships, preparing students for linear functions in grade 8 and beyond. |</w:t>
        <w:br/>
        <w:t>| **Equations for Relationships**| Grade 7        | MA.7.AR.3.1             | Students write and interpret equations for proportional relationships. | Reinforces symbolic representations and connects graphs to equations, emphasizing the constant of proportionality. |</w:t>
        <w:br/>
        <w:t>| **Scatter Plots**              | Grade 8        | MA.8.DP.1.1, MA.8.DP.1.2, MA.8.DP.1.3 | Used to analyze bivariate data, establish associations, and fit informal lines of best fit. | Expands representational fluency to modeling and interpreting relationships between two variables, foundational for high school statistics and algebra. |</w:t>
        <w:br/>
        <w:t>| **Linear Graphs for Functions**| Grade 8        | MA.8.AR.3.2             | Linear graphs represent functions, including transformations and slopes. | Builds on proportional graphs from grade 7 and introduces the concept of slope and y-intercept, preparing for Algebra 1. |</w:t>
      </w:r>
    </w:p>
    <w:p>
      <w:r>
        <w:t>### Evolution of Representational Complexity:</w:t>
        <w:br/>
        <w:t>- **Grade 6:** Focuses on extending visual representations (number lines, area models) to include rational numbers in multiple forms (positive and negative, fractions, decimals, percentages). Connects concrete models to abstract ideas like absolute value.</w:t>
        <w:br/>
        <w:t>- **Grade 7:** Introduces proportional reasoning through tables and graphs, linking visual and symbolic representations to solve real-world problems systematically.</w:t>
        <w:br/>
        <w:t>- **Grade 8:** Advances to bivariate data analysis (scatter plots) and linear relationships, emphasizing connections between graphs, equations, and modeling.</w:t>
      </w:r>
    </w:p>
    <w:p>
      <w:r>
        <w:t>### Typical Student Misconceptions:</w:t>
        <w:br/>
        <w:t>- Misinterpreting absolute value as always positive, rather than distance from zero.</w:t>
        <w:br/>
        <w:t>- Confusing proportional relationships with additive ones in graphs and tables.</w:t>
        <w:br/>
        <w:t>- Misunderstanding the relationship between slope and rate of change in linear graphs.</w:t>
      </w:r>
    </w:p>
    <w:p>
      <w:r>
        <w:t>---</w:t>
      </w:r>
    </w:p>
    <w:p>
      <w:r>
        <w:t>## Numerical Structures Progression in Grades 6-8</w:t>
      </w:r>
    </w:p>
    <w:p>
      <w:r>
        <w:t>### Major Numerical Structures Catalog:</w:t>
        <w:br/>
        <w:t>Below is a progression of numerical structures used throughout grades 6-8, emphasizing their relevance and connections to prior and future learning.</w:t>
      </w:r>
    </w:p>
    <w:p>
      <w:r>
        <w:t>| **Numerical Structure**       | **Grade Level** | **Standards**           | **Clarifications**                                                                 | **Purpose and Evolution**                                                                 |</w:t>
        <w:br/>
        <w:t>|--------------------------------|-----------------|-------------------------|-------------------------------------------------------------------------------------|-------------------------------------------------------------------------------------------|</w:t>
        <w:br/>
        <w:t>| **Positive and Negative Integers** | Grade 6        | MA.6.NSO.1.1, MA.6.NSO.1.2 | Students plot, order, and compare integers on number lines and in real-world contexts (e.g., temperature, elevation). | Extends prior focus on positive numbers to include negative integers, building foundations for rational numbers in later grades. |</w:t>
        <w:br/>
        <w:t>| **Rational Numbers**           | Grade 6        | MA.6.NSO.1.1, MA.6.NSO.1.2 | Includes fractions, decimals, percentages, and their negative counterparts. | Expands numerical reasoning beyond integers, emphasizing equivalence across forms and connections to real-world contexts. |</w:t>
        <w:br/>
        <w:t>| **Absolute Value**             | Grade 6        | MA.6.NSO.1.3, MA.6.NSO.1.4 | Absolute value as distance from zero is applied to integers, fractions, and decimals. | Introduces the concept of magnitude independent of direction, foundational for mathematical reasoning in real-world applications. |</w:t>
        <w:br/>
        <w:t>| **Positive Fractions and Decimals** | Grade 6        | MA.6.NSO.2.1, MA.6.NSO.2.2 | Operations (addition, subtraction, multiplication, division) with fractions and decimals. | Develops procedural fluency with rational numbers, emphasizing connections between symbolic and visual representations. |</w:t>
        <w:br/>
        <w:t>| **Proportional Relationships** | Grade 7        | MA.7.AR.3.1, MA.7.AR.3.2 | Ratios, rates, and unit rates are represented in tables, equations, and graphs. | Builds on earlier fraction concepts and prepares students for linear relationships in grade 8 and Algebra 1. |</w:t>
        <w:br/>
        <w:t>| **Multi-Digit Decimals**       | Grade 8        | MA.8.NSO.2.1             | Operations extended to multi-digit decimals, including thousandths. | Builds procedural fluency and prepares for scientific and financial applications involving precision. |</w:t>
        <w:br/>
        <w:t>| **Bivariate Relationships**    | Grade 8        | MA.8.DP.1.3             | Analyzing relationships between two numerical variables (scatter plots, trends). | Advances numerical reasoning to relationships between variables, foundational for linear modeling in Algebra 1. |</w:t>
      </w:r>
    </w:p>
    <w:p>
      <w:r>
        <w:t>### Evolution of Numerical Complexity:</w:t>
        <w:br/>
        <w:t>- **Grade 6:** Expands numerical structures from whole numbers to rational numbers, emphasizing equivalences and operations across forms (fractions, decimals, percentages). Introduces negatives and absolute value as foundational concepts.</w:t>
        <w:br/>
        <w:t>- **Grade 7:** Focuses on proportional reasoning, developing fluency in ratios, rates, and unit rates. Numerical structures support connections between fractions, decimals, and percentages, preparing students for linear equations.</w:t>
        <w:br/>
        <w:t>- **Grade 8:** Advances operations to multi-digit decimals and bivariate analysis, connecting precision in calculations to real-world and algebraic modeling.</w:t>
      </w:r>
    </w:p>
    <w:p>
      <w:r>
        <w:t>### Typical Student Misconceptions:</w:t>
        <w:br/>
        <w:t>- Misinterpreting fractions and decimals as unrelated forms instead of equivalent representations.</w:t>
        <w:br/>
        <w:t>- Confusing ratios with fractions when analyzing proportional relationships.</w:t>
        <w:br/>
        <w:t>- Struggling with negative values in real-world contexts (e.g., debt or temperature) due to prior reliance on positive numbers.</w:t>
      </w:r>
    </w:p>
    <w:p>
      <w:r>
        <w:t>---</w:t>
      </w:r>
    </w:p>
    <w:p>
      <w:r>
        <w:t>## Summary for Educators:</w:t>
        <w:br/>
        <w:t>Grades 6-8 focus on developing both representational fluency and numerical reasoning. Representations evolve from simple visualizations like number lines and area models to more abstract forms such as graphs and equations, culminating in bivariate data analysis. Numerical structures expand from rational numbers in grade 6 to proportional relationships in grade 7 and multi-digit decimals and bivariate relationships in grade 8.</w:t>
      </w:r>
    </w:p>
    <w:p>
      <w:r>
        <w:t>Educators can scaffold learning by:</w:t>
        <w:br/>
        <w:t>1. Emphasizing connections between representations (e.g., visual models to symbolic equations).</w:t>
        <w:br/>
        <w:t>2. Using real-world contexts to reinforce numerical reasoning (e.g., temperature, distance, finances).</w:t>
        <w:br/>
        <w:t>3. Addressing misconceptions early, ensuring students understand equivalences across forms and the meaning of absolute value and negatives.</w:t>
      </w:r>
    </w:p>
    <w:p>
      <w:r>
        <w:t>This progression prepares students for success in higher-level mathematics, including algebra and statistics.</w:t>
      </w:r>
    </w:p>
    <w:p>
      <w:pPr>
        <w:pStyle w:val="Heading1"/>
      </w:pPr>
      <w:r>
        <w:t>Mathematical Leaps</w:t>
      </w:r>
    </w:p>
    <w:p>
      <w:r>
        <w:t>## Analysis of Key Conceptual and Procedural Leaps for Grades 6-8 Number System Standards</w:t>
      </w:r>
    </w:p>
    <w:p>
      <w:r>
        <w:t>### Leap 1: Expanding Number Sense to Include Rational Numbers (Grade 6)</w:t>
        <w:br/>
        <w:t>#### Standards:</w:t>
        <w:br/>
        <w:t>- **MA.6.NSO.1.1**: Extend previous understanding of numbers to define rational numbers. Plot, order, and compare rational numbers.</w:t>
        <w:br/>
        <w:t>- **MA.6.NSO.1.2**: Represent quantities with opposite direction using rational numbers, compare them on a number line, and explain the meaning of zero.</w:t>
        <w:br/>
        <w:t>- **MA.6.NSO.1.3**: Interpret absolute value of a number as the distance from zero on a number line.</w:t>
        <w:br/>
        <w:t>#### New Skill/Mindset Required:</w:t>
        <w:br/>
        <w:t>Students must transition from working with whole numbers and positive fractions/decimals to understanding and manipulating rational numbers, including negative values. This involves comprehending the concept of opposites, interpreting zero in context, and using absolute value as a measure of distance. The ability to compare rational numbers in different forms (fractions, decimals, percentages) and plot them accurately on a number line is essential.</w:t>
        <w:br/>
        <w:t>#### Strategies for Teachers:</w:t>
        <w:br/>
        <w:t>1. **Visual Representations**: Use number lines, both horizontal and vertical, to demonstrate plotting and comparing rational numbers. For example, show how -3 is farther left than -2 and how opposite numbers relate to zero.</w:t>
        <w:br/>
        <w:t>2. **Real-World Contexts**: Incorporate scenarios like temperature changes (e.g., -10 degrees vs. 5 degrees) or financial contexts (e.g., debt vs. savings) to make the concept of opposites and zero meaningful.</w:t>
        <w:br/>
        <w:t>3. **Absolute Value Activities**: Use manipulatives or rulers to calculate the distance from zero for integers, fractions, and decimals. Pair this with real-world examples such as elevations or distances.</w:t>
      </w:r>
    </w:p>
    <w:p>
      <w:r>
        <w:t>---</w:t>
      </w:r>
    </w:p>
    <w:p>
      <w:r>
        <w:t>### Leap 2: Procedural Fluency with Operations on Decimals and Fractions (Grade 6)</w:t>
        <w:br/>
        <w:t>#### Standards:</w:t>
        <w:br/>
        <w:t>- **MA.6.NSO.2.1**: Multiply and divide positive multi-digit numbers with decimals to the thousandths using a standard algorithm.</w:t>
        <w:br/>
        <w:t>- **MA.6.NSO.2.2**: Compute products and quotients of positive fractions, including mixed numbers, with procedural fluency.</w:t>
        <w:br/>
        <w:t>#### New Skill/Mindset Required:</w:t>
        <w:br/>
        <w:t>Students need to master computational fluency with decimals and fractions, including mixed numbers. This builds on earlier grades where multiplication and division were introduced, but now requires the ability to handle multi-digit calculations and understand the reciprocal relationship between multiplication and division.</w:t>
        <w:br/>
        <w:t>#### Strategies for Teachers:</w:t>
        <w:br/>
        <w:t>1. **Algorithm Practice**: Scaffold learning of multiplication and division algorithms by using progressively complex examples, starting with basic fractions and decimals and advancing to multi-digit operations.</w:t>
        <w:br/>
        <w:t>2. **Visual Models**: Use area models, number lines, and fraction bars to demonstrate multiplication and division of fractions and decimals. Connect visual models to algorithms for deeper understanding.</w:t>
        <w:br/>
        <w:t>3. **Real-World Problems**: Design tasks involving shopping scenarios, recipes, or measurements that require multiplying and dividing decimals and fractions.</w:t>
      </w:r>
    </w:p>
    <w:p>
      <w:r>
        <w:t>---</w:t>
      </w:r>
    </w:p>
    <w:p>
      <w:r>
        <w:t>### Leap 3: Multi-Step Problem Solving with Rational Numbers (Grade 6)</w:t>
        <w:br/>
        <w:t>#### Standards:</w:t>
        <w:br/>
        <w:t>- **MA.6.NSO.2.3**: Solve multi-step real-world problems involving any of the four operations with positive multi-digit decimals or positive fractions, including mixed numbers.</w:t>
        <w:br/>
        <w:t>#### New Skill/Mindset Required:</w:t>
        <w:br/>
        <w:t>Students must move beyond single-step problems to tackle multi-step problems incorporating multiple operations. This requires logical reasoning, attention to detail, and the ability to connect operations sequentially.</w:t>
        <w:br/>
        <w:t>#### Strategies for Teachers:</w:t>
        <w:br/>
        <w:t>1. **Structured Problem Breakdown**: Teach students to decompose problems into smaller steps, identifying the order of operations and the rationale behind each step.</w:t>
        <w:br/>
        <w:t>2. **Collaborative Problem Solving**: Use group activities where students solve multi-step problems together, explaining their reasoning to peers.</w:t>
        <w:br/>
        <w:t>3. **Contextual Applications**: Provide scenarios that require sequential operations, such as calculating total cost after discounts and taxes or determining remaining ingredients after multiple recipe adjustments.</w:t>
      </w:r>
    </w:p>
    <w:p>
      <w:r>
        <w:t>---</w:t>
      </w:r>
    </w:p>
    <w:p>
      <w:r>
        <w:t>### Leap 4: Understanding Negative Rational Numbers and Absolute Value in Context (Grade 6)</w:t>
        <w:br/>
        <w:t>#### Standards:</w:t>
        <w:br/>
        <w:t>- **MA.6.NSO.1.4**: Solve mathematical and real-world problems involving absolute value, including comparisons of absolute value.</w:t>
        <w:br/>
        <w:t>#### New Skill/Mindset Required:</w:t>
        <w:br/>
        <w:t>Students must interpret and apply the concept of absolute value in real-world contexts, understanding it as a measure of magnitude regardless of direction. They need to compare absolute values to solve problems involving temperatures, finances, or distances.</w:t>
        <w:br/>
        <w:t>#### Strategies for Teachers:</w:t>
        <w:br/>
        <w:t>1. **Real-Life Scenarios**: Use examples like comparing debts or temperatures to make absolute value meaningful. For instance, ask students whether -20°F or -5°F is colder based on magnitude.</w:t>
        <w:br/>
        <w:t>2. **Hands-On Models**: Create activities with physical number lines or manipulatives to reinforce the concept of absolute value as distance from zero.</w:t>
        <w:br/>
        <w:t>3. **Comparative Exercises**: Design tasks that require students to compare and rank numbers based on their absolute values, explaining their reasoning.</w:t>
      </w:r>
    </w:p>
    <w:p>
      <w:r>
        <w:t>---</w:t>
      </w:r>
    </w:p>
    <w:p>
      <w:r>
        <w:t>### Leap 5: Transitioning from Concrete to Abstract Thinking (Grades 6-8 Progression)</w:t>
        <w:br/>
        <w:t>#### Standards:</w:t>
        <w:br/>
        <w:t>- **MA.6.NSO.1.1-MA.6.NSO.2.3**: Build foundational understanding of rational numbers and operations.</w:t>
        <w:br/>
        <w:t>- **MA.7.NSO.2.1-MA.7.NSO.2.4**: Introduce proportional reasoning, percentages, and operations with negative rational numbers.</w:t>
        <w:br/>
        <w:t>- **MA.8.NSO.1.1-MA.8.NSO.1.5**: Develop fluency with irrational numbers, exponents, and scientific notation.</w:t>
        <w:br/>
        <w:t>#### New Skill/Mindset Required:</w:t>
        <w:br/>
        <w:t>Students progress from procedural fluency with rational numbers to abstract reasoning about proportional relationships, percentages, and more complex number systems. By Grade 8, they must handle irrational numbers and exponential expressions, requiring a shift to higher-order thinking.</w:t>
        <w:br/>
        <w:t>#### Strategies for Teachers:</w:t>
        <w:br/>
        <w:t>1. **Scaffolded Complexity**: Gradually introduce abstract concepts like proportional reasoning and exponents by relating them to familiar operations. For example, link repeated multiplication to exponents.</w:t>
        <w:br/>
        <w:t>2. **Use Technology and Tools**: Incorporate calculators and graphing tools to explore scientific notation and operations with irrational numbers, demonstrating practical applications like measurement conversions.</w:t>
        <w:br/>
        <w:t>3. **Problem-Based Learning**: Create inquiry-based tasks that require students to apply abstract concepts to solve real-world problems, such as calculating interest rates or modeling population growth.</w:t>
      </w:r>
    </w:p>
    <w:p>
      <w:r>
        <w:t>---</w:t>
      </w:r>
    </w:p>
    <w:p>
      <w:r>
        <w:t>### Leap 6: Bridging Rational and Irrational Numbers (Grade 8)</w:t>
        <w:br/>
        <w:t>#### Standards:</w:t>
        <w:br/>
        <w:t>- **MA.8.NSO.1.1**: Define irrational numbers and compare them to rational numbers.</w:t>
        <w:br/>
        <w:t>- **MA.8.NSO.1.2**: Simplify and evaluate numerical expressions involving integer exponents.</w:t>
        <w:br/>
        <w:t>#### New Skill/Mindset Required:</w:t>
        <w:br/>
        <w:t>Students must understand the distinction between rational and irrational numbers, recognizing their properties and applications. They also need to simplify and manipulate expressions with integer exponents, requiring familiarity with exponential rules and operations.</w:t>
        <w:br/>
        <w:t>#### Strategies for Teachers:</w:t>
        <w:br/>
        <w:t>1. **Comparative Activities**: Use Venn diagrams to compare rational and irrational numbers, including decimals that terminate or repeat versus those that do not.</w:t>
        <w:br/>
        <w:t>2. **Exponent Rules Practice**: Create games or puzzles to reinforce exponent rules, such as simplifying expressions like \(3^3 \times 3^2\).</w:t>
        <w:br/>
        <w:t>3. **Real-World Connections**: Explore scenarios involving irrational numbers, such as approximating the value of \(\pi\) in geometry or using square roots in construction.</w:t>
      </w:r>
    </w:p>
    <w:p>
      <w:r>
        <w:t>---</w:t>
      </w:r>
    </w:p>
    <w:p>
      <w:r>
        <w:t>## Conclusion</w:t>
        <w:br/>
        <w:t>The 6-8 grade band introduces significant leaps in number system understanding, transitioning students from basic rational number operations to abstract reasoning with irrational numbers and exponents. Teachers can scaffold these leaps by using visual models, real-world contexts, collaborative learning, and technology tools. By focusing on conceptual understanding and procedural fluency, students will build a strong foundation for advanced mathematical concepts.</w:t>
      </w:r>
    </w:p>
    <w:p>
      <w:pPr>
        <w:pStyle w:val="Heading1"/>
      </w:pPr>
      <w:r>
        <w:t>Connections</w:t>
      </w:r>
    </w:p>
    <w:p>
      <w:r>
        <w:t>The progression of standards in grades 6–8 for Number Sense and Operations provides students with a deep understanding of rational numbers, operations, and problem-solving strategies that are foundational for advanced mathematics, high school coursework, and real-world applications. These standards emphasize the transition from concrete numerical manipulation to abstract reasoning about relationships between numbers and operations, preparing students for algebra, calculus, and everyday scenarios requiring quantitative literacy.</w:t>
      </w:r>
    </w:p>
    <w:p>
      <w:r>
        <w:t>---</w:t>
      </w:r>
    </w:p>
    <w:p>
      <w:r>
        <w:t>### Grade 6: Expanding Number Sense and Rational Reasoning</w:t>
        <w:br/>
        <w:t>Grade 6 standards focus on extending students' understanding of numbers to include rational numbers (positive and negative), laying the groundwork for algebraic thinking. **MA.6.NSO.1.1** teaches students to plot, order, and compare rational numbers, using symbols like `&lt;`, `&gt;`, and `=` to formalize comparison processes. This step is pivotal for grasping the relative magnitude of integers, fractions, decimals, and percentages, which students will use extensively in algebraic expressions and equations.</w:t>
      </w:r>
    </w:p>
    <w:p>
      <w:r>
        <w:t>**MA.6.NSO.1.2** introduces contexts where rational numbers have opposite directions, such as elevation, temperature, and finances, embedding mathematical reasoning into real-world scenarios. Students learn to compare numbers and interpret the meaning of zero in these contexts, connecting mathematics to tangible experiences like profit/loss or sea level.</w:t>
      </w:r>
    </w:p>
    <w:p>
      <w:r>
        <w:t>Absolute value is introduced in **MA.6.NSO.1.3**, where students interpret it as the distance from zero on a number line, fostering an understanding of magnitude irrespective of direction. Coupled with **MA.6.NSO.1.4**, which applies absolute value in problem-solving, these benchmarks prepare students for high school concepts like solving equations and understanding distance metrics in geometry.</w:t>
      </w:r>
    </w:p>
    <w:p>
      <w:r>
        <w:t>In operations, **MA.6.NSO.2.1** focuses on multiplying and dividing multi-digit decimals with procedural fluency, and **MA.6.NSO.2.2** extends multiplication and division to fractions and mixed numbers. These benchmarks emphasize connections between visual models, reciprocal relationships, and algorithms, building computational proficiency. **MA.6.NSO.2.3** culminates this learning by encouraging multi-step problem-solving with decimals and fractions, integrating all four operations and promoting critical thinking in complex scenarios.</w:t>
      </w:r>
    </w:p>
    <w:p>
      <w:r>
        <w:t>---</w:t>
      </w:r>
    </w:p>
    <w:p>
      <w:r>
        <w:t>### Grade 7: Strengthening Operational Fluency and Rational Applications</w:t>
        <w:br/>
        <w:t>Grade 7 standards deepen students' proficiency in rational number operations while emphasizing proportional reasoning and real-world applications. Students move toward fluency in solving problems involving rational numbers across all forms, including percentages, decimals, and fractions.</w:t>
      </w:r>
    </w:p>
    <w:p>
      <w:r>
        <w:t>Building on grade 6 foundations, students extend their understanding of operations into more complex contexts. For example, working with rational numbers in word problems prepares them for high school algebra, where variables often represent rational values. Additionally, proportional reasoning introduced in earlier grades evolves into solving problems that require scaling, comparing, and interpreting rates—skills essential for high school geometry and physics.</w:t>
      </w:r>
    </w:p>
    <w:p>
      <w:r>
        <w:t>By grade 7, students are expected to operate reliably with rational numbers in various representations, bridging the gap between numerical manipulation and algebraic reasoning. These skills also serve practical purposes, such as comparing financial options involving percentages or analyzing data trends in research.</w:t>
      </w:r>
    </w:p>
    <w:p>
      <w:r>
        <w:t>---</w:t>
      </w:r>
    </w:p>
    <w:p>
      <w:r>
        <w:t>### Grade 8: Transitioning to Algebraic Concepts Through Rational Numbers</w:t>
        <w:br/>
        <w:t>The grade 8 standards solidify students' mastery of rational numbers and operations while linking these concepts to algebraic thinking. Students explore relationships between rational numbers, such as proportional reasoning and linear associations, preparing them for functions and graphing in Algebra I.</w:t>
      </w:r>
    </w:p>
    <w:p>
      <w:r>
        <w:t>By grade 8, students refine their ability to work with rational numbers in both computational and conceptual contexts, applying these skills to bivariate data analysis and linear equations. For example, understanding rational numbers helps students interpret slopes and intercepts in scatter plots, a critical connection to functions and linear modeling.</w:t>
      </w:r>
    </w:p>
    <w:p>
      <w:r>
        <w:t>The emphasis on solving multi-step problems with rational numbers ensures students can handle increasingly complex real-world scenarios, such as calculating budgets or analyzing probabilities. These standards also prepare students for high school coursework in statistics, where rational numbers are integral to calculations involving mean, standard deviation, and correlation.</w:t>
      </w:r>
    </w:p>
    <w:p>
      <w:r>
        <w:t>---</w:t>
      </w:r>
    </w:p>
    <w:p>
      <w:r>
        <w:t>### Vertical Alignment and Real-World Significance</w:t>
        <w:br/>
        <w:t>From elementary grades to middle school, students progressively build a foundation in number sense. Early standards focus on counting, comparing, and operating with whole numbers, while grades 6–8 expand this understanding to rational numbers and multi-step problem-solving. High school mathematics, including Algebra, Geometry, and Calculus, relies heavily on these skills, particularly in evaluating expressions, solving equations, and modeling real-world phenomena.</w:t>
      </w:r>
    </w:p>
    <w:p>
      <w:r>
        <w:t>In real-world contexts, rational number reasoning is essential for personal finance, data analysis, and scientific measurements. For example, understanding percentages and absolute value is critical for interpreting interest rates, financial debts, and temperature changes. These middle school standards equip students with the tools to approach such scenarios confidently and accurately.</w:t>
      </w:r>
    </w:p>
    <w:p>
      <w:r>
        <w:t>---</w:t>
      </w:r>
    </w:p>
    <w:p>
      <w:r>
        <w:t>### Talking Points</w:t>
        <w:br/>
        <w:t>1. **Preparation for Algebra:** Rational number operations directly support the transition to high school algebra, where students solve equations, graph functions, and analyze variable relationships.</w:t>
        <w:br/>
        <w:t>2. **Real-Life Application:** Concepts like absolute value, decimals, and fractions have practical uses in budgeting, scientific measurements, and comparing data.</w:t>
        <w:br/>
        <w:t>3. **Foundation for Advanced Mathematics:** Skills developed in grades 6–8 form the basis for calculus, statistics, and other higher mathematics, particularly in analyzing trends and solving complex problems.</w:t>
        <w:br/>
        <w:t>4. **Critical Thinking Skills:** Multi-step problem-solving fosters logical reasoning and decision-making, skills essential for STEM careers and everyday problem-solving.</w:t>
      </w:r>
    </w:p>
    <w:p>
      <w:r>
        <w:t>In summary, the progression of Number Sense and Operations standards from grades 6–8 establishes a strong foundation for advanced mathematical reasoning and practical applications. These benchmarks prepare students for high school mathematics and real-world challenges, fostering lifelong quantitative literacy and problem-solving 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
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6-8 AR Progression</w:t>
      </w:r>
    </w:p>
    <w:p>
      <w:pPr>
        <w:pStyle w:val="Heading1"/>
      </w:pPr>
      <w:r>
        <w:t>Conceptual Threads</w:t>
      </w:r>
    </w:p>
    <w:p>
      <w:r>
        <w:t># **Conceptual Thread 1: Algebraic Reasoning and Expressions**</w:t>
      </w:r>
    </w:p>
    <w:p>
      <w:r>
        <w:t xml:space="preserve">### **Description**  </w:t>
        <w:br/>
        <w:t>This thread emphasizes the development of algebraic reasoning, focusing on understanding, writing, evaluating, and manipulating expressions and inequalities. It includes translating real-world situations into algebraic representations, applying the properties of operations, and solving equations and inequalities. The progression builds from recognizing patterns and relationships to writing and solving equations and inequalities, laying the foundation for more complex algebraic thinking in high school.</w:t>
      </w:r>
    </w:p>
    <w:p>
      <w:r>
        <w:t>---</w:t>
      </w:r>
    </w:p>
    <w:p>
      <w:r>
        <w:t>### **Learning Progression**</w:t>
      </w:r>
    </w:p>
    <w:p>
      <w:r>
        <w:t xml:space="preserve">#### **Grade 6**  </w:t>
        <w:br/>
        <w:t>Grade 6 serves as the formal entry point into algebraic reasoning, where students begin to connect mathematical operations and relationships to real-world contexts. MA.6.AR.1.1 introduces students to translating written descriptions into algebraic expressions and vice versa, fostering the ability to represent scenarios mathematically. For example, the expression "7.2x - 20" might describe a company's profit based on product sales. MA.6.AR.1.2 extends this by introducing inequalities, requiring students to write inequalities such as \(x \geq a\) or \(x \leq a\) and represent them graphically on a number line. This foundational skill builds understanding of constraints and comparisons in real-world situations.</w:t>
      </w:r>
    </w:p>
    <w:p>
      <w:r>
        <w:t>Moving deeper into manipulation and evaluation, MA.6.AR.1.3 develops students’ ability to substitute values into algebraic expressions and evaluate them using the order of operations, including operations with integers. MA.6.AR.1.4 introduces the application of properties of operations (associative, commutative, and distributive) to generate equivalent algebraic expressions, such as rewriting \(5(3x + 1)\) as \(15x + 5\). Together, these benchmarks establish the ability to create, manipulate, and analyze algebraic representations.</w:t>
      </w:r>
    </w:p>
    <w:p>
      <w:r>
        <w:t>Building on these skills, MA.6.AR.2.1 focuses on determining whether values make equations or inequalities true, a critical step in analyzing mathematical relationships. MA.6.AR.2.2 and MA.6.AR.2.3 introduce students to solving one-step equations in one variable using addition, subtraction, multiplication, and division. Instruction includes visual and manipulative approaches (e.g., using number lines or inverse operations), ensuring conceptual understanding alongside procedural fluency. MA.6.AR.2.4 extends this work by incorporating positive decimals and fractions into equations, reinforcing algebraic reasoning with rational numbers. Collectively, Grade 6 lays the groundwork for solving equations and inequalities and interpreting their solutions.</w:t>
      </w:r>
    </w:p>
    <w:p>
      <w:r>
        <w:t>---</w:t>
      </w:r>
    </w:p>
    <w:p>
      <w:r>
        <w:t xml:space="preserve">#### **Grade 7**  </w:t>
        <w:br/>
        <w:t>In Grade 7, the focus shifts toward multi-step reasoning and proportionality, allowing students to extend their algebraic understanding. MA.7.AR.3.1 builds on Grade 6 by introducing proportional relationships and requiring students to write and solve equations to represent these relationships. For example, students may analyze situations involving scale drawings or unit rates, where the equation \(kx = y\) reflects a direct proportionality between two quantities. This benchmark reinforces students' ability to model real-world relationships algebraically.</w:t>
      </w:r>
    </w:p>
    <w:p>
      <w:r>
        <w:t>MA.7.AR.4.1 deepens their understanding of inequalities by involving two-step inequalities and guiding students to represent solutions graphically. Students explore contexts that require reasoning about constraints and ranges, such as determining the minimum or maximum values for a given scenario. This work builds fluency in both interpreting and solving inequalities, connecting algebra to decision-making and problem-solving.</w:t>
      </w:r>
    </w:p>
    <w:p>
      <w:r>
        <w:t>MA.7.AR.1.1 supports the development of equivalent expressions, emphasizing the application of properties like distributive and associative to simplify expressions and solve problems. For example, simplifying \(3(2x + 4) - 5x\) to \(6x + 12 - 5x = x + 12\) reinforces the manipulation of variables and coefficients. These benchmarks collectively strengthen students' algebraic fluency and prepare them for more abstract reasoning.</w:t>
      </w:r>
    </w:p>
    <w:p>
      <w:r>
        <w:t>---</w:t>
      </w:r>
    </w:p>
    <w:p>
      <w:r>
        <w:t xml:space="preserve">#### **Grade 8**  </w:t>
        <w:br/>
        <w:t>Grade 8 marks a significant leap in algebraic reasoning, transitioning students toward understanding linear equations, functions, and systems of equations. MA.8.AR.2.1 introduces students to solving multi-step equations involving rational coefficients. This benchmark requires students to analyze equations, isolate variables, and interpret solutions in real-world contexts. For example, solving \(3x - 7 = 8\) develops students' ability to manage multi-step reasoning and rational numbers.</w:t>
      </w:r>
    </w:p>
    <w:p>
      <w:r>
        <w:t>MA.8.AR.2.2 advances inequality understanding by incorporating compound inequalities. Students solve and graph inequalities like \(2x - 5 \geq 3 \text{ and } x &lt; 6\), interpreting solutions as ranges and describing the constraints they represent. This builds algebraic reasoning applicable to real-world contexts, such as budget constraints or physical limits.</w:t>
      </w:r>
    </w:p>
    <w:p>
      <w:r>
        <w:t>MA.8.AR.3.1 introduces systems of equations, a major conceptual shift that involves solving two equations simultaneously to find a solution satisfying both. For example, solving \(y = 2x + 3\) and \(y = -x + 7\) graphically or algebraically helps students understand intersection points and their significance. This benchmark connects algebraic reasoning to geometric interpretation, preparing students for modeling and analysis in high school algebra.</w:t>
      </w:r>
    </w:p>
    <w:p>
      <w:r>
        <w:t>MA.8.AR.4.1 moves toward function-based reasoning, requiring students to analyze relationships between inputs and outputs. Students begin exploring linear functions, interpreting them as equations and graphs, and relating their solutions to real-world contexts. This progression culminates in an understanding of algebraic modeling, laying the groundwork for high school concepts like quadratic and exponential functions.</w:t>
      </w:r>
    </w:p>
    <w:p>
      <w:r>
        <w:t>---</w:t>
      </w:r>
    </w:p>
    <w:p>
      <w:r>
        <w:t>### **Connections**</w:t>
      </w:r>
    </w:p>
    <w:p>
      <w:r>
        <w:t xml:space="preserve">#### **Prior Learning**  </w:t>
        <w:br/>
        <w:t>Before Grade 6, students begin developing algebraic thinking through numerical patterns, relationships, and basic operations. In Grades 3–5, benchmarks such as MA.5.AR.3.1 emphasize identifying rules for numerical patterns (e.g., \(2x\) or \(4 + 2x\)) and translating verbal descriptions into numerical expressions. These foundational skills prepare students for the symbolic manipulation and reasoning introduced in Grade 6. Additionally, Grade 5 introduces order of operations and evaluating expressions, providing procedural fluency that supports algebraic expression evaluation in Grade 6.</w:t>
      </w:r>
    </w:p>
    <w:p>
      <w:r>
        <w:t xml:space="preserve">#### **Future Learning**  </w:t>
        <w:br/>
        <w:t>In high school, students transition to formal algebra, building on middle school skills to solve quadratic, exponential, and polynomial equations. The exploration of systems of equations in Grade 8 leads directly to solving systems algebraically in high school. Similarly, the work with inequalities in Grades 6–8 evolves into solving and graphing compound inequalities and absolute value inequalities. Properties of operations applied to equivalent expressions in middle school become essential for factoring and simplifying polynomials. The conceptual thread of algebraic reasoning thus serves as the foundation for advanced mathematical modeling and analysis across disciplines like physics, engineering, and economics.</w:t>
      </w:r>
    </w:p>
    <w:p>
      <w:r>
        <w:t>---</w:t>
      </w:r>
    </w:p>
    <w:p>
      <w:r>
        <w:t># **Conceptual Thread 2: Solving Real-World Problems Using Algebraic Representations**</w:t>
      </w:r>
    </w:p>
    <w:p>
      <w:r>
        <w:t xml:space="preserve">### **Description**  </w:t>
        <w:br/>
        <w:t>This thread focuses on applying algebraic reasoning to solve real-world problems, including equations, inequalities, and systems of equations. Students learn to represent scenarios with algebraic models, interpret solutions, and analyze constraints, connecting abstract mathematical concepts to practical applications.</w:t>
      </w:r>
    </w:p>
    <w:p>
      <w:r>
        <w:t>---</w:t>
      </w:r>
    </w:p>
    <w:p>
      <w:r>
        <w:t>### **Learning Progression**</w:t>
      </w:r>
    </w:p>
    <w:p>
      <w:r>
        <w:t xml:space="preserve">#### **Grade 6**  </w:t>
        <w:br/>
        <w:t>In Grade 6, students begin applying algebraic reasoning to real-world contexts through MA.6.AR.1.1 and MA.6.AR.2.2, where they translate descriptions into equations and inequalities. For example, students may solve one-step equations like \(-35 + x = 17\) to determine how far a point is from \(-35\) on a number line. MA.6.AR.2.4 expands this work by incorporating rational numbers, allowing students to solve equations involving decimals and fractions (e.g., \(x + 3.5 = 8.2\)).</w:t>
      </w:r>
    </w:p>
    <w:p>
      <w:r>
        <w:t>---</w:t>
      </w:r>
    </w:p>
    <w:p>
      <w:r>
        <w:t xml:space="preserve">#### **Grade 7**  </w:t>
        <w:br/>
        <w:t>Grade 7 deepens this application by introducing proportional relationships and multi-step reasoning. MA.7.AR.3.1 focuses on modeling proportional scenarios, such as calculating total cost or distance traveled using equations. MA.7.AR.4.1 addresses two-step inequalities, requiring students to interpret solutions graphically and analyze constraints. For example, students might determine the range of values that satisfy a budget constraint in a shopping scenario.</w:t>
      </w:r>
    </w:p>
    <w:p>
      <w:r>
        <w:t>---</w:t>
      </w:r>
    </w:p>
    <w:p>
      <w:r>
        <w:t xml:space="preserve">#### **Grade 8**  </w:t>
        <w:br/>
        <w:t>Grade 8 culminates the application thread by introducing systems of equations (MA.8.AR.3.1), allowing students to model scenarios with multiple conditions, such as finding the intersection point of two trends. MA.8.AR.4.1 integrates function-based reasoning, emphasizing the use of graphs and equations to analyze relationships. These benchmarks prepare students for advanced modeling and problem-solving in high school.</w:t>
      </w:r>
    </w:p>
    <w:p>
      <w:r>
        <w:t>---</w:t>
      </w:r>
    </w:p>
    <w:p>
      <w:r>
        <w:t>### **Connections**</w:t>
      </w:r>
    </w:p>
    <w:p>
      <w:r>
        <w:t xml:space="preserve">#### **Prior Learning**  </w:t>
        <w:br/>
        <w:t>In elementary grades, students solve real-world problems using basic operations, transitioning to modeling with fractions and decimals in Grade 5. These foundational experiences enable students to confidently approach algebraic problem-solving in Grade 6.</w:t>
      </w:r>
    </w:p>
    <w:p>
      <w:r>
        <w:t xml:space="preserve">#### **Future Learning**  </w:t>
        <w:br/>
        <w:t>High school builds on problem-solving by introducing formal systems of equations, quadratic modeling, and optimization. Applications expand across fields, including physics, economics, and engineering, emphasizing algebra as a universal problem-solving tool.</w:t>
      </w:r>
    </w:p>
    <w:p>
      <w:r>
        <w:t>---</w:t>
      </w:r>
    </w:p>
    <w:p>
      <w:r>
        <w:t>By threading together the conceptual arcs of algebraic reasoning and real-world problem-solving, middle school standards ensure students develop a robust foundation for advanced mathematics and applications.</w:t>
      </w:r>
    </w:p>
    <w:p>
      <w:pPr>
        <w:pStyle w:val="Heading1"/>
      </w:pPr>
      <w:r>
        <w:t>Concept Development</w:t>
      </w:r>
    </w:p>
    <w:p>
      <w:r>
        <w:t>## Progression of Standards in Grades 6-8: Algebraic Reasoning Strand</w:t>
      </w:r>
    </w:p>
    <w:p>
      <w:r>
        <w:t>### Grade 6</w:t>
        <w:br/>
        <w:t>Grade 6 introduces students to foundational algebraic concepts, emphasizing the translation between real-world situations and algebraic representations, understanding inequalities, and solving one-step equations. This grade establishes critical skills in evaluating expressions and generating equivalent forms:</w:t>
        <w:br/>
        <w:t>- **MA.6.AR.1.1**: Students learn to translate written descriptions into algebraic expressions and vice versa, connecting mathematical language to real-world contexts.</w:t>
        <w:br/>
        <w:t>- **MA.6.AR.1.2**: Students translate real-world descriptions into algebraic inequalities and represent them on a number line. This includes inequalities in the forms \( x \geq a \), \( x \leq a \), \( x &gt; a \), \( x &lt; a \), with variables potentially on either side of the inequality symbol.</w:t>
        <w:br/>
        <w:t>- **MA.6.AR.1.3**: Students evaluate algebraic expressions using substitution and the order of operations, performing operations with integers to develop fluency in solving expressions.</w:t>
        <w:br/>
        <w:t>- **MA.6.AR.1.4**: Students apply properties of operations (associative, commutative, distributive) to generate equivalent algebraic expressions with integer coefficients, reinforcing structural understanding of expressions.</w:t>
        <w:br/>
        <w:t>- **MA.6.AR.2.1**: Students analyze equations and inequalities by determining which values from a given set make them true or false, supporting reasoning about equivalence and inequality.</w:t>
        <w:br/>
        <w:t>- **MA.6.AR.2.2**: Students write and solve one-step equations involving addition and subtraction in real-world contexts, using manipulatives, drawings, number lines, and inverse operations.</w:t>
        <w:br/>
        <w:t>- **MA.6.AR.2.3**: Students write and solve one-step equations involving multiplication and division, again emphasizing real-world applications and inverse operations.</w:t>
        <w:br/>
        <w:t>- **MA.6.AR.2.4**: Students determine unknown decimals or fractions in equations involving any of the four operations, limited to positive rational numbers. This supports reasoning about relationships among numbers.</w:t>
      </w:r>
    </w:p>
    <w:p>
      <w:r>
        <w:t>Grade 6 focuses on developing algebraic thinking and fluency with basic operations in equations and expressions, laying the groundwork for more complex reasoning in subsequent grades.</w:t>
      </w:r>
    </w:p>
    <w:p>
      <w:r>
        <w:t>---</w:t>
      </w:r>
    </w:p>
    <w:p>
      <w:r>
        <w:t>### Grade 7</w:t>
        <w:br/>
        <w:t>Grade 7 builds on the conceptual foundations established in Grade 6 by expanding to multi-step problem-solving, proportional relationships, and more advanced manipulation of equations and inequalities:</w:t>
        <w:br/>
        <w:t>- **MA.7.AR.1.1**: Students analyze and solve multi-step real-world problems involving rational numbers, including fractions and decimals, using all four operations. This emphasizes understanding problem contexts and applying operations strategically.</w:t>
        <w:br/>
        <w:t>- **MA.7.AR.1.2**: Students use properties of operations to rewrite expressions involving rational numbers, expanding their ability to simplify and manipulate algebraic expressions.</w:t>
        <w:br/>
        <w:t>- **MA.7.AR.2.1**: Students solve two-step equations in one variable, extending their problem-solving skills and reinforcing inverse operations. Equations may include integers, decimals, or fractions.</w:t>
        <w:br/>
        <w:t>- **MA.7.AR.2.2**: Students solve two-step inequalities in one variable, represent solutions graphically on a number line, and interpret them in real-world contexts.</w:t>
      </w:r>
    </w:p>
    <w:p>
      <w:r>
        <w:t>Grade 7 emphasizes fluency in multi-step equations and inequalities, the use of rational numbers, and continued development of proportional reasoning. These skills prepare students for more abstract algebraic concepts and applications in Grade 8.</w:t>
      </w:r>
    </w:p>
    <w:p>
      <w:r>
        <w:t>---</w:t>
      </w:r>
    </w:p>
    <w:p>
      <w:r>
        <w:t>### Grade 8</w:t>
        <w:br/>
        <w:t>Grade 8 extends algebraic reasoning to include functional relationships, systems of equations, and more complex problem-solving:</w:t>
        <w:br/>
        <w:t>- **MA.8.AR.1.1**: Students interpret relationships between two quantities represented in equations, tables, and graphs, reinforcing the connection between multiple representations of linear relationships.</w:t>
        <w:br/>
        <w:t>- **MA.8.AR.1.2**: Students solve real-world linear equations in one variable, including equations with rational coefficients and solutions. This builds on their skills from Grade 7 by introducing equations with more complexity.</w:t>
        <w:br/>
        <w:t>- **MA.8.AR.1.3**: Students understand and analyze systems of two linear equations in two variables, solving them graphically and algebraically. This introduces simultaneous equations and their applications in context.</w:t>
        <w:br/>
        <w:t>- **MA.8.AR.1.4**: Students use linear equations to model bivariate data, applying their understanding of slope and intercept to interpret and solve problems.</w:t>
      </w:r>
    </w:p>
    <w:p>
      <w:r>
        <w:t>Grade 8 integrates algebraic reasoning into the study of linear functions and systems, preparing students for high school algebra and the exploration of non-linear functions.</w:t>
      </w:r>
    </w:p>
    <w:p>
      <w:r>
        <w:t>---</w:t>
      </w:r>
    </w:p>
    <w:p>
      <w:r>
        <w:t>## Milestones Across Grades 6-8</w:t>
        <w:br/>
        <w:t>1. **Grade 6**: Introduction to algebraic expressions, inequalities, and one-step equations with integers and rational numbers.</w:t>
        <w:br/>
        <w:t>2. **Grade 7**: Expansion to multi-step equations and inequalities, rational number operations, and proportional reasoning.</w:t>
        <w:br/>
        <w:t>3. **Grade 8**: Focus on linear relationships, systems of equations, and modeling with linear functions.</w:t>
      </w:r>
    </w:p>
    <w:p>
      <w:r>
        <w:t>---</w:t>
      </w:r>
    </w:p>
    <w:p>
      <w:r>
        <w:t>## Key Transitions Needing Explicit Scaffolding</w:t>
        <w:br/>
        <w:t>- Transition from one-step equations and inequalities in Grade 6 to two-step equations and inequalities in Grade 7, requiring explicit teaching of inverse operations and multi-step problem-solving strategies.</w:t>
        <w:br/>
        <w:t>- Transition from basic manipulation of expressions in Grade 6 to operations with rational numbers and multi-step rewriting in Grade 7, necessitating reinforcement of fraction and decimal operations.</w:t>
        <w:br/>
        <w:t>- Introduction of systems of linear equations in Grade 8, building on the understanding of linear equations and graphical representation from Grade 7.</w:t>
        <w:br/>
        <w:t>- Developing fluency in modeling bivariate relationships in Grade 8, which integrates slope concepts and prepares students for high school algebra.</w:t>
      </w:r>
    </w:p>
    <w:p>
      <w:r>
        <w:t>This progression ensures students develop a robust understanding of algebraic reasoning, gradually increasing in complexity and abstraction while maintaining real-world applicability.</w:t>
      </w:r>
    </w:p>
    <w:p>
      <w:pPr>
        <w:pStyle w:val="Heading1"/>
      </w:pPr>
      <w:r>
        <w:t>Representational Shifts</w:t>
      </w:r>
    </w:p>
    <w:p>
      <w:r>
        <w:t>## Representational Forms Progression in Grades 6-8</w:t>
      </w:r>
    </w:p>
    <w:p>
      <w:r>
        <w:t>### Major Representational Forms Catalog:</w:t>
        <w:br/>
        <w:t>Below is a list of representational forms introduced or reinforced in grades 6-8, organized by standard progression.</w:t>
      </w:r>
    </w:p>
    <w:p>
      <w:r>
        <w:t>| **Representation Type**       | **Grade Level** | **Standards**             | **Clarifications**                                                                 | **Purpose and Evolution**                                                                                          |</w:t>
        <w:br/>
        <w:t>|--------------------------------|-----------------|---------------------------|-----------------------------------------------------------------------------------|--------------------------------------------------------------------------------------------------------------------|</w:t>
        <w:br/>
        <w:t>| **Symbolic Algebraic Expressions** | Grade 6        | MA.6.AR.1.1, MA.6.AR.1.4 | Students write and manipulate algebraic expressions using integer coefficients. Properties such as associative, commutative, and distributive are applied. | Builds foundational symbolic reasoning by connecting real-world contexts to algebraic symbols. Prepares students for equivalency and simplification in Algebra. |</w:t>
        <w:br/>
        <w:t>| **Number Line Representations** | Grade 6        | MA.6.AR.1.2, MA.6.AR.2.2 | Inequalities are represented on a number line, showing ranges of solutions. Students use number lines to solve one-step equations involving integers. | Reinforces the concept of values within a range and introduces visual representation of solutions to inequalities. |</w:t>
        <w:br/>
        <w:t>| **Manipulatives and Drawings** | Grade 6        | MA.6.AR.2.2, MA.6.AR.2.3 | Students use manipulatives, drawings, and inverse operations to write and solve one-step equations involving integers. | Provides a concrete method for understanding abstract algebraic operations. Builds conceptual understanding before transitioning to symbolic forms. |</w:t>
        <w:br/>
        <w:t>| **Graphical Representations of Inequalities** | Grade 6        | MA.6.AR.1.2             | Students represent inequalities (e.g., x &gt; a, x &lt; a) graphically on number lines. | Bridges symbolic and graphical reasoning, emphasizing how inequalities describe ranges of values. |</w:t>
        <w:br/>
        <w:t>| **Tabular Representations**    | Grade 8        | MA.8.AR.3.2              | Two-column tables are used to record inputs and outputs for rules involving numerical patterns. | Supports understanding input-output relationships and prepares students for functional reasoning in Algebra. |</w:t>
        <w:br/>
        <w:t>| **Coordinate Graphs**          | Grade 8        | MA.8.AR.3.3              | Students graph proportional relationships and linear relationships on the coordinate plane. | Introduces foundational concepts for graphing functions and analyzing linear models, critical for Algebra 1. |</w:t>
      </w:r>
    </w:p>
    <w:p>
      <w:r>
        <w:t>### Evolution of Representational Complexity:</w:t>
        <w:br/>
        <w:t>- **Grade 6:** Focuses on introducing symbolic algebraic expressions, number lines for inequalities, and manipulatives for one-step equations. Students begin connecting real-world contexts to mathematical representations.</w:t>
        <w:br/>
        <w:t>- **Grade 7:** Builds on Grade 6 representations with proportional reasoning and expanded use of graphical models (coordinate plane and two-column tables). More complex problem-solving contexts emerge.</w:t>
        <w:br/>
        <w:t>- **Grade 8:** Expands graphical reasoning by introducing linear relationships and proportional relationships. Students develop fluency in input-output tabular analysis and graphing, preparing them for algebraic functions in high school.</w:t>
      </w:r>
    </w:p>
    <w:p>
      <w:r>
        <w:t>### Typical Student Misconceptions:</w:t>
        <w:br/>
        <w:t>- Misinterpreting inequalities on a number line (e.g., confusing "greater than" with "greater than or equal to").</w:t>
        <w:br/>
        <w:t>- Struggling with the transition from concrete manipulatives to abstract algebraic symbols.</w:t>
        <w:br/>
        <w:t>- Misunderstanding proportional relationships as additive rather than multiplicative.</w:t>
      </w:r>
    </w:p>
    <w:p>
      <w:r>
        <w:t>---</w:t>
      </w:r>
    </w:p>
    <w:p>
      <w:r>
        <w:t>## Numerical Structures Progression in Grades 6-8</w:t>
      </w:r>
    </w:p>
    <w:p>
      <w:r>
        <w:t>### Major Numerical Structures Catalog:</w:t>
        <w:br/>
        <w:t>Below is a list of numerical structures introduced or reinforced in grades 6-8, organized by standard progression.</w:t>
      </w:r>
    </w:p>
    <w:p>
      <w:r>
        <w:t>| **Numerical Structure Type**  | **Grade Level** | **Standards**             | **Clarifications**                                                                 | **Purpose and Evolution**                                                                                          |</w:t>
        <w:br/>
        <w:t>|--------------------------------|-----------------|---------------------------|-----------------------------------------------------------------------------------|--------------------------------------------------------------------------------------------------------------------|</w:t>
        <w:br/>
        <w:t>| **Integer Arithmetic**         | Grade 6        | MA.6.AR.1.3, MA.6.AR.2.2, MA.6.AR.2.3 | Students perform operations with integers, including substitution into algebraic expressions and solving one-step equations. | Introduces integer operations within algebraic contexts, emphasizing real-world applications. Prepares students for integer reasoning in equations. |</w:t>
        <w:br/>
        <w:t>| **Positive Rational Numbers**  | Grade 6        | MA.6.AR.2.4              | Equations involving decimals and fractions are introduced, with solutions limited to positive rational numbers. | Expands understanding of rational numbers in algebraic contexts, focusing on real-world applications like measurement and scaling. |</w:t>
        <w:br/>
        <w:t>| **Proportional Relationships** | Grade 8        | MA.8.AR.3.3              | Students analyze proportional relationships using positive rational numbers. | Builds foundational understanding of ratios and scaling, critical for linear functions and Algebra. |</w:t>
        <w:br/>
        <w:t>| **Linear Relationships with Integer Slopes** | Grade 8        | MA.8.AR.3.4              | Students analyze and graph linear relationships with integer slopes and y-intercepts. | Introduces students to the structure of linear equations and prepares them for slope-intercept form in Algebra. |</w:t>
      </w:r>
    </w:p>
    <w:p>
      <w:r>
        <w:t>### Evolution of Numerical Complexity:</w:t>
        <w:br/>
        <w:t>- **Grade 6:** Focuses on integer arithmetic and positive rational numbers, connecting these to algebraic expressions and equations. Students develop foundational skills for solving equations and inequalities.</w:t>
        <w:br/>
        <w:t>- **Grade 7:** Expands numerical reasoning to include proportional relationships and introduces fractions and decimals within more complex problem-solving contexts.</w:t>
        <w:br/>
        <w:t>- **Grade 8:** Develops proportional reasoning further, connecting it to linear relationships. Students use integers and rational numbers in graphing and analyzing slopes and intercepts.</w:t>
      </w:r>
    </w:p>
    <w:p>
      <w:r>
        <w:t>### Typical Student Misconceptions:</w:t>
        <w:br/>
        <w:t>- Confusing integer subtraction with addition, leading to errors in solving equations.</w:t>
        <w:br/>
        <w:t>- Misinterpreting proportional relationships as additive rather than multiplicative.</w:t>
        <w:br/>
        <w:t>- Misunderstanding the effect of slope values (e.g., positive vs. negative slopes) on linear graphs.</w:t>
      </w:r>
    </w:p>
    <w:p>
      <w:r>
        <w:t>---</w:t>
      </w:r>
    </w:p>
    <w:p>
      <w:r>
        <w:t>## Summary for Educators:</w:t>
        <w:br/>
        <w:t>Grades 6-8 focus on developing representational fluency and numerical reasoning within algebraic and graphical contexts. Representations evolve from concrete manipulatives and number lines to symbolic algebraic expressions and graphical models of linear relationships. Numerical structures transition from integers and positive rational numbers to proportional and linear relationships. Educators can scaffold learning by emphasizing connections between representations, using real-world contexts, and addressing common misconceptions.</w:t>
      </w:r>
    </w:p>
    <w:p>
      <w:pPr>
        <w:pStyle w:val="Heading1"/>
      </w:pPr>
      <w:r>
        <w:t>Mathematical Leaps</w:t>
      </w:r>
    </w:p>
    <w:p>
      <w:r>
        <w:t>## Analysis of Key Conceptual and Procedural Leaps for Grades 6-8 Algebra and Reasoning Standards</w:t>
      </w:r>
    </w:p>
    <w:p>
      <w:r>
        <w:t>### Leap 1: Transition from Arithmetic to Algebraic Thinking (Grade 6)</w:t>
        <w:br/>
        <w:t>#### Standards:</w:t>
        <w:br/>
        <w:t>- **MA.6.AR.1.1**: Translate written descriptions into algebraic expressions and vice versa.</w:t>
        <w:br/>
        <w:t>- **MA.6.AR.1.2**: Represent real-world inequalities in one variable and graph them on a number line.</w:t>
        <w:br/>
        <w:t>- **MA.6.AR.1.3**: Evaluate algebraic expressions using substitution and order of operations.</w:t>
        <w:br/>
        <w:t>- **MA.6.AR.1.4**: Apply properties of operations to generate equivalent expressions.</w:t>
      </w:r>
    </w:p>
    <w:p>
      <w:r>
        <w:t>#### New Skill/Mindset Required:</w:t>
        <w:br/>
        <w:t>Students must shift from reasoning with concrete numbers and arithmetic operations to abstract representations involving variables and algebraic expressions. This requires understanding that variables can stand for unknowns or quantities that change, and that algebraic expressions can describe relationships or solve real-world problems.</w:t>
      </w:r>
    </w:p>
    <w:p>
      <w:r>
        <w:t>#### Strategies for Teachers:</w:t>
        <w:br/>
        <w:t>1. **Use Real-World Contexts**: Introduce scenarios such as "daily profits" or "distance covered by a vehicle" to explain how algebraic expressions (e.g., `7.2x - 20`) relate to real-world situations.</w:t>
        <w:br/>
        <w:t>2. **Manipulatives and Visuals**: Use number lines, algebra tiles, or online tools to help students visualize inequalities, substitution, and properties of operations.</w:t>
        <w:br/>
        <w:t>3. **Guided Practice in Translation**: Provide scaffolding by asking students to translate sentences like "three more than twice a number" into an expression, and vice versa.</w:t>
        <w:br/>
        <w:t>4. **Error Analysis**: Present incorrect work (e.g., misapplication of order of operations) for students to evaluate and correct, fostering deeper understanding.</w:t>
      </w:r>
    </w:p>
    <w:p>
      <w:r>
        <w:t>---</w:t>
      </w:r>
    </w:p>
    <w:p>
      <w:r>
        <w:t>### Leap 2: Solving One-Step Equations and Inequalities (Grade 6)</w:t>
        <w:br/>
        <w:t>#### Standards:</w:t>
        <w:br/>
        <w:t>- **MA.6.AR.2.1**: Identify values that make equations or inequalities true.</w:t>
        <w:br/>
        <w:t>- **MA.6.AR.2.2**: Solve one-step equations using addition and subtraction with integers.</w:t>
        <w:br/>
        <w:t>- **MA.6.AR.2.3**: Solve one-step equations using multiplication and division with integers.</w:t>
        <w:br/>
        <w:t>- **MA.6.AR.2.4**: Solve equations involving fractions and decimals with a focus on positive rational numbers.</w:t>
      </w:r>
    </w:p>
    <w:p>
      <w:r>
        <w:t>#### New Skill/Mindset Required:</w:t>
        <w:br/>
        <w:t>Students must develop an understanding of solving equations as a process of balancing or isolating variables. They also need to interpret what solutions mean in real-world contexts and use tools like number lines to visualize relationships.</w:t>
      </w:r>
    </w:p>
    <w:p>
      <w:r>
        <w:t>#### Strategies for Teachers:</w:t>
        <w:br/>
        <w:t>1. **Concrete to Abstract Progression**: Start with concrete representations (e.g., scales or balance models) to demonstrate how equations are solved by "undoing" operations, then transition to symbolic manipulation.</w:t>
        <w:br/>
        <w:t>2. **Practice with Context**: Pose real-world problems where students identify unknowns and solve (e.g., "A store sells apples for $3 each. How many apples can you buy with $15?").</w:t>
        <w:br/>
        <w:t>3. **Classroom Challenges**: Use group activities where students compete to solve equations, fostering engagement and peer learning.</w:t>
        <w:br/>
        <w:t>4. **Scaffold Fraction/Decimal Problems**: Provide step-by-step guides for solving equations with rational numbers, ensuring students are comfortable with operations involving fractions and decimals.</w:t>
      </w:r>
    </w:p>
    <w:p>
      <w:r>
        <w:t>---</w:t>
      </w:r>
    </w:p>
    <w:p>
      <w:r>
        <w:t>### Leap 3: Generating and Recognizing Equivalent Expressions (Grade 6)</w:t>
        <w:br/>
        <w:t>#### Standards:</w:t>
        <w:br/>
        <w:t>- **MA.6.AR.1.4**: Apply properties of operations (associative, commutative, distributive) to generate equivalent expressions.</w:t>
      </w:r>
    </w:p>
    <w:p>
      <w:r>
        <w:t>#### New Skill/Mindset Required:</w:t>
        <w:br/>
        <w:t>Students need to recognize and apply properties of operations to rewrite expressions in equivalent forms. This includes combining like terms and using the distributive property, which are foundational for simplifying complex expressions and solving multi-step equations in later grades.</w:t>
      </w:r>
    </w:p>
    <w:p>
      <w:r>
        <w:t>#### Strategies for Teachers:</w:t>
        <w:br/>
        <w:t>1. **Hands-On Manipulatives**: Use algebra tiles or digital tools to demonstrate combining like terms and applying distributive properties visually.</w:t>
        <w:br/>
        <w:t>2. **Matching Games**: Create activities where students match equivalent expressions (e.g., `3(2x + 4)` with `6x + 12`).</w:t>
        <w:br/>
        <w:t>3. **Real-Life Scenarios**: Relate equivalent expressions to real-world contexts, such as calculating costs in different ways (e.g., `3 packs of pencils at $2 each + $1 fee` vs. `$6 + $1`).</w:t>
        <w:br/>
        <w:t>4. **Interactive Whiteboards**: Leverage technology to show step-by-step transformations of expressions, encouraging students to explain their reasoning.</w:t>
      </w:r>
    </w:p>
    <w:p>
      <w:r>
        <w:t>---</w:t>
      </w:r>
    </w:p>
    <w:p>
      <w:r>
        <w:t>### Leap 4: Multi-Step Reasoning with Algebraic Expressions and Equations (Grade 7)</w:t>
        <w:br/>
        <w:t>#### Standards:</w:t>
        <w:br/>
        <w:t>- **MA.7.AR.2.1**: Write and solve multi-step equations in one variable.</w:t>
        <w:br/>
        <w:t>- **MA.7.AR.2.4**: Solve inequalities with variables on either side, graph on a number line.</w:t>
      </w:r>
    </w:p>
    <w:p>
      <w:r>
        <w:t>#### New Skill/Mindset Required:</w:t>
        <w:br/>
        <w:t>Students progress from one-step equations to multi-step equations, requiring them to perform and sequence multiple operations while maintaining the balance of the equation. They must also interpret and represent solutions to inequalities, including visual representation on a number line.</w:t>
      </w:r>
    </w:p>
    <w:p>
      <w:r>
        <w:t>#### Strategies for Teachers:</w:t>
        <w:br/>
        <w:t>1. **Step-by-Step Instruction**: Break down problems into discrete steps for solving multi-step equations. Use flowcharts to show how to isolate variables.</w:t>
        <w:br/>
        <w:t>2. **Use Word Problems**: Tie equations and inequalities to relatable scenarios (e.g., budgeting, comparing distances) to help students understand their practical significance.</w:t>
        <w:br/>
        <w:t>3. **Peer Teaching**: Encourage students to explain their process to a partner or the class, deepening their understanding of multi-step reasoning.</w:t>
        <w:br/>
        <w:t>4. **Error Identification**: Provide incorrect solutions for students to analyze and correct, focusing on common mistakes like distributing incorrectly or forgetting to flip the inequality symbol when dividing by a negative.</w:t>
      </w:r>
    </w:p>
    <w:p>
      <w:r>
        <w:t>---</w:t>
      </w:r>
    </w:p>
    <w:p>
      <w:r>
        <w:t>### Leap 5: Evaluating and Analyzing Patterns and Functions (Grade 8)</w:t>
        <w:br/>
        <w:t>#### Standards:</w:t>
        <w:br/>
        <w:t>- **MA.8.AR.1.1**: Identify relationships between inputs and outputs, and construct functions.</w:t>
        <w:br/>
        <w:t>- **MA.8.AR.1.2**: Use tables, graphs, and equations to represent linear functions.</w:t>
        <w:br/>
        <w:t>- **MA.8.AR.2.1**: Solve systems of two linear equations graphically and algebraically.</w:t>
      </w:r>
    </w:p>
    <w:p>
      <w:r>
        <w:t>#### New Skill/Mindset Required:</w:t>
        <w:br/>
        <w:t>Students transition from solving individual equations or inequalities to analyzing relationships between variables in functions and systems of equations. They must understand concepts like slope, intercept, and the interplay between algebraic and graphical representations.</w:t>
      </w:r>
    </w:p>
    <w:p>
      <w:r>
        <w:t>#### Strategies for Teachers:</w:t>
        <w:br/>
        <w:t>1. **Graphing Activities**: Use graphing tools (physical or digital) to show how different equations produce lines and how their intersections represent solutions to systems of equations.</w:t>
        <w:br/>
        <w:t>2. **Table-to-Graph Exploration**: Have students create tables of values for linear equations and plot points, emphasizing patterns in slope and intercepts.</w:t>
        <w:br/>
        <w:t>3. **Real-Life Applications**: Discuss systems of equations in contexts like comparing phone plans or determining break-even points in business scenarios.</w:t>
        <w:br/>
        <w:t>4. **Collaborative Problem-Solving**: Present students with systems of equations and have them work in groups to solve graphically and algebraically, comparing methods.</w:t>
      </w:r>
    </w:p>
    <w:p>
      <w:r>
        <w:t>---</w:t>
      </w:r>
    </w:p>
    <w:p>
      <w:r>
        <w:t>### Leap 6: From Linear to Nonlinear Relationships and Quadratic Thinking (Grade 8)</w:t>
        <w:br/>
        <w:t>#### Standards:</w:t>
        <w:br/>
        <w:t>- **MA.8.AR.2.2**: Solve and analyze quadratic equations graphically and algebraically.</w:t>
      </w:r>
    </w:p>
    <w:p>
      <w:r>
        <w:t>#### New Skill/Mindset Required:</w:t>
        <w:br/>
        <w:t>Students are introduced to quadratic relationships, which differ fundamentally from linear functions. They must understand concepts like parabolas, vertex, and symmetry, and learn to solve quadratic equations using methods such as factoring or graphing.</w:t>
      </w:r>
    </w:p>
    <w:p>
      <w:r>
        <w:t>#### Strategies for Teachers:</w:t>
        <w:br/>
        <w:t>1. **Dynamic Graphing Tools**: Use graphing calculators or online platforms to visualize the shape and features of quadratic functions.</w:t>
        <w:br/>
        <w:t>2. **Factoring Practice**: Teach students systematic methods for factoring quadratic expressions, starting with simpler cases before advancing to more complex ones.</w:t>
        <w:br/>
        <w:t>3. **Relate to Real-World Contexts**: Connect quadratics to scenarios like projectile motion or area optimization problems.</w:t>
        <w:br/>
        <w:t>4. **Scaffolded Instruction**: Gradually build from solving quadratic equations algebraically to interpreting their graphs, ensuring conceptual and procedural fluency.</w:t>
      </w:r>
    </w:p>
    <w:p>
      <w:r>
        <w:t>---</w:t>
      </w:r>
    </w:p>
    <w:p>
      <w:r>
        <w:t>## Conclusion</w:t>
        <w:br/>
        <w:t>The grade 6-8 standards in algebra and reasoning present a progression from arithmetic to abstract algebraic thinking, with each leap building on foundational skills. Teachers can effectively bridge these leaps by using real-world examples, visual aids, scaffolded practice, and collaborative activities. By fostering a deep understanding of equations, inequalities, and functions, students will be well-prepared for high school algebra and beyond.</w:t>
      </w:r>
    </w:p>
    <w:p>
      <w:pPr>
        <w:pStyle w:val="Heading1"/>
      </w:pPr>
      <w:r>
        <w:t>Connections</w:t>
      </w:r>
    </w:p>
    <w:p>
      <w:r>
        <w:t>The progression of algebraic reasoning standards in grades 6-8 builds a solid foundation for advanced mathematical thinking, problem-solving, and real-world application. These standards transition students from basic equation manipulation to understanding inequalities, expressions, and relationships between variables, preparing them for high school algebra, college-level mathematics, and everyday decision-making.</w:t>
      </w:r>
    </w:p>
    <w:p>
      <w:r>
        <w:t>---</w:t>
      </w:r>
    </w:p>
    <w:p>
      <w:r>
        <w:t>### **Grade 6: Developing Foundational Algebraic Thinking**</w:t>
        <w:br/>
        <w:t xml:space="preserve">Grade 6 is pivotal in introducing students to algebraic concepts that lay the groundwork for higher-level mathematics. Students begin by translating real-world situations into algebraic expressions and vice versa (**MA.6.AR.1.1**), which fosters the ability to think abstractly about numerical relationships. They learn to represent inequalities (**MA.6.AR.1.2**) and visualize them on number lines, an important step in understanding constraints and solutions in real-world contexts. </w:t>
      </w:r>
    </w:p>
    <w:p>
      <w:r>
        <w:t>Additionally, students evaluate algebraic expressions using substitution and order of operations (**MA.6.AR.1.3**), providing a vital bridge from arithmetic to algebra. This ensures that students can apply consistent rules to solve expressions accurately, a skill necessary for solving complex equations later. Through the use of properties like distributive, associative, and commutative (**MA.6.AR.1.4**), students generate equivalent expressions, building fluency in manipulating algebraic structures.</w:t>
      </w:r>
    </w:p>
    <w:p>
      <w:r>
        <w:t>In problem-solving contexts, students explore one-step equations and inequalities, determining values that make them true (**MA.6.AR.2.1**) and solving them using addition, subtraction, multiplication, and division (**MA.6.AR.2.2-2.3**). This introduces the foundational idea of inverse operations and balancing equations, skills critical for high school algebra. Students further expand their reasoning by solving equations involving decimals and fractions (**MA.6.AR.2.4**), which connects algebra to proportional reasoning and real-world applications.</w:t>
      </w:r>
    </w:p>
    <w:p>
      <w:r>
        <w:t>These benchmarks prepare students to transition from concrete numerical operations to abstract algebraic thinking. The ability to simplify expressions, solve one-step equations, and interpret inequalities equips students for multi-step problem-solving and modeling relationships in grade 7.</w:t>
      </w:r>
    </w:p>
    <w:p>
      <w:r>
        <w:t>---</w:t>
      </w:r>
    </w:p>
    <w:p>
      <w:r>
        <w:t>### **Grade 7: Strengthening Algebraic Fluency and Proportional Reasoning**</w:t>
        <w:br/>
        <w:t>Grade 7 builds on the foundational work from grade 6 by deepening students' understanding of equations, expressions, and inequalities. Students solve multi-step problems involving rational numbers, fractions, and decimals, emphasizing the importance of precision and reasoning in real-world contexts. They also begin to use properties of operations to generate and simplify equivalent expressions with rational coefficients (**MA.7.AR.1.1**), refining their skills in algebraic manipulation.</w:t>
      </w:r>
    </w:p>
    <w:p>
      <w:r>
        <w:t>One-step inequalities are extended to include solving and graphing solutions on the number line (**MA.7.AR.2.1**), enabling students to understand and visualize solutions in greater depth. These skills are directly aligned with high school concepts like graphing systems of inequalities and working with constraints in optimization problems.</w:t>
      </w:r>
    </w:p>
    <w:p>
      <w:r>
        <w:t>Proportional reasoning is heavily emphasized as students analyze relationships between quantities and represent these relationships algebraically (**MA.7.AR.3.1**). They explore how inputs and outputs behave in linear relationships, preparing for the study of functions, slope, and rate of change in grade 8 and beyond.</w:t>
      </w:r>
    </w:p>
    <w:p>
      <w:r>
        <w:t>By the end of grade 7, students are fluent in solving equations and inequalities, working with rational numbers, and interpreting proportional relationships. These skills serve as the foundation for understanding more complex algebraic systems, bivariate relationships, and functional reasoning in grade 8.</w:t>
      </w:r>
    </w:p>
    <w:p>
      <w:r>
        <w:t>---</w:t>
      </w:r>
    </w:p>
    <w:p>
      <w:r>
        <w:t>### **Grade 8: Bridging Algebra to Functions and Modeling**</w:t>
        <w:br/>
        <w:t>Grade 8 is transformative in expanding students' algebraic thinking to include functions, systems, and modeling. Students begin to analyze relationships between two variables, constructing scatter plots and analyzing trends (**MA.8.AR.3.1**). This connects algebra to real-world data analysis and prepares students for the study of linear functions and regression analysis in high school.</w:t>
      </w:r>
    </w:p>
    <w:p>
      <w:r>
        <w:t>Students solve systems of linear equations algebraically and graphically (**MA.8.AR.2.1-2.2**), marking their first exposure to simultaneous equations. This is a crucial skill for high school algebra, where systems of equations are used to solve real-world problems such as optimization and resource allocation.</w:t>
      </w:r>
    </w:p>
    <w:p>
      <w:r>
        <w:t>The focus on functions deepens as students explore the use of input-output relationships to model equations and inequalities (**MA.8.AR.3.2**). They investigate how linear relationships behave and connect these ideas to slope, intercepts, and graphical representations. These concepts lay the groundwork for high school topics in Algebra 1, including the study of quadratic, exponential, and polynomial functions.</w:t>
      </w:r>
    </w:p>
    <w:p>
      <w:r>
        <w:t>Through these benchmarks, grade 8 bridges the gap between foundational algebraic concepts and advanced functional reasoning. Students leave middle school equipped to tackle high school topics like systems of equations, transformations of functions, and modeling relationships between variables.</w:t>
      </w:r>
    </w:p>
    <w:p>
      <w:r>
        <w:t>---</w:t>
      </w:r>
    </w:p>
    <w:p>
      <w:r>
        <w:t>### **Vertical Alignment and Real-World Significance**</w:t>
        <w:br/>
        <w:t>The algebraic reasoning standards from grades 6-8 build on elementary mathematical concepts such as the properties of operations and basic equation solving. In earlier grades, students focus on understanding equality, balancing operations, and interpreting numerical patterns. By middle school, these ideas evolve into the manipulation of expressions, solving equations with rational numbers, and modeling real-world relationships through algebraic and graphical representations.</w:t>
      </w:r>
    </w:p>
    <w:p>
      <w:r>
        <w:t>This progression ensures students are prepared for high school mathematics, where they will explore advanced topics such as polynomial functions, systems of inequalities, and modeling with quadratic and exponential functions. The middle school standards also prepare students for applications in science, engineering, and economics, where algebraic reasoning is used to analyze data, optimize systems, and predict outcomes.</w:t>
      </w:r>
    </w:p>
    <w:p>
      <w:r>
        <w:t>---</w:t>
      </w:r>
    </w:p>
    <w:p>
      <w:r>
        <w:t>### **Talking Points**</w:t>
        <w:br/>
        <w:t>1. **Preparation for High School Algebra**: Students develop the ability to solve equations, analyze inequalities, and work with functions, which are foundational for Algebra 1 and Geometry.</w:t>
        <w:br/>
        <w:t>2. **Real-World Applications**: Algebraic reasoning is essential for solving practical problems, such as budgeting, resource allocation, and interpreting trends in data.</w:t>
        <w:br/>
        <w:t>3. **Building Abstract Thinking**: Middle school algebra standards transition students from concrete arithmetic to abstract reasoning, fostering critical thinking skills applicable across disciplines.</w:t>
        <w:br/>
        <w:t>4. **Foundation for STEM Careers**: Understanding relationships between variables and solving equations equips students for careers in engineering, technology, and science.</w:t>
      </w:r>
    </w:p>
    <w:p>
      <w:r>
        <w:t>In summary, the progression of algebraic reasoning standards in grades 6-8 equips students with critical tools for high school, college, and real-world success. By fostering fluency in solving equations, graphing inequalities, and working with functions, these benchmarks prepare students to tackle advanced mathematical concepts while emphasizing their practical significance in everyday scenarios. The vertical alignment ensures that students are developing progressively sophisticated reasoning skills, solidifying their foundation for lifelong mathematical achievement.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